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5B680" w14:textId="77777777" w:rsidR="00E60DB7" w:rsidRDefault="00000000">
      <w:pPr>
        <w:pStyle w:val="Title"/>
      </w:pPr>
      <w:r>
        <w:t>Harshanandhini T</w:t>
      </w:r>
    </w:p>
    <w:p w14:paraId="7EE7242A" w14:textId="77777777" w:rsidR="00E60DB7" w:rsidRDefault="00000000">
      <w:r>
        <w:t>📍 Coimbatore, Tamil Nadu | 📞 8754850341 | ✉ harshanandhini036@gmail.com</w:t>
      </w:r>
    </w:p>
    <w:p w14:paraId="04634D08" w14:textId="77777777" w:rsidR="00E60DB7" w:rsidRDefault="00000000">
      <w:r>
        <w:t>🔗 LinkedIn: https://linkedin.com/in/harshanandhini-t-931005252</w:t>
      </w:r>
    </w:p>
    <w:p w14:paraId="708EE36D" w14:textId="77777777" w:rsidR="00E60DB7" w:rsidRDefault="00000000">
      <w:r>
        <w:t>🔗 GitHub: https://github.com/Harshanandhini036</w:t>
      </w:r>
    </w:p>
    <w:p w14:paraId="34B7BD4A" w14:textId="77777777" w:rsidR="00E60DB7" w:rsidRDefault="00000000">
      <w:pPr>
        <w:pStyle w:val="Heading1"/>
      </w:pPr>
      <w:r>
        <w:t>OBJECTIVE</w:t>
      </w:r>
    </w:p>
    <w:p w14:paraId="07E5A0EB" w14:textId="77777777" w:rsidR="00E60DB7" w:rsidRDefault="00000000">
      <w:r>
        <w:t>Aspiring Web Developer with strong foundational skills in front-end technologies and a passion for creating user-centric digital experiences. Seeking to contribute and grow in a dynamic tech environment.</w:t>
      </w:r>
    </w:p>
    <w:p w14:paraId="0F5B1378" w14:textId="77777777" w:rsidR="00E60DB7" w:rsidRDefault="00000000">
      <w:pPr>
        <w:pStyle w:val="Heading1"/>
      </w:pPr>
      <w:r>
        <w:t>EDUCATION</w:t>
      </w:r>
    </w:p>
    <w:p w14:paraId="340689A2" w14:textId="77777777" w:rsidR="00E60DB7" w:rsidRDefault="00000000">
      <w:r>
        <w:t>Bachelor of Science in Information Technology</w:t>
      </w:r>
      <w:r>
        <w:br/>
        <w:t>Sri GVG Visalakshi College for Women, Udumalpet | 2024 | CGPA: 8.7/10</w:t>
      </w:r>
    </w:p>
    <w:p w14:paraId="79DAD7AD" w14:textId="77777777" w:rsidR="00E60DB7" w:rsidRDefault="00000000">
      <w:pPr>
        <w:pStyle w:val="Heading1"/>
      </w:pPr>
      <w:r>
        <w:t>SKILLS</w:t>
      </w:r>
    </w:p>
    <w:p w14:paraId="5B910128" w14:textId="706DEC69" w:rsidR="00E60DB7" w:rsidRDefault="00000000" w:rsidP="003240A3">
      <w:r>
        <w:t>• Programming Languages: Java, Python</w:t>
      </w:r>
      <w:r>
        <w:br/>
        <w:t>• Web Development: HTML, CSS, JavaScript (learning)</w:t>
      </w:r>
      <w:r>
        <w:br/>
        <w:t>• Databases: MySQL, MongoDB</w:t>
      </w:r>
      <w:r>
        <w:br/>
        <w:t>• Tools &amp; Technologies: VS Code, Git</w:t>
      </w:r>
      <w:r>
        <w:br/>
        <w:t>• Soft Skills: Communication, Teamwork, Problem-Solving</w:t>
      </w:r>
    </w:p>
    <w:p w14:paraId="64E6385E" w14:textId="77777777" w:rsidR="00E60DB7" w:rsidRDefault="00000000">
      <w:pPr>
        <w:pStyle w:val="Heading1"/>
      </w:pPr>
      <w:r>
        <w:t>PROJECTS</w:t>
      </w:r>
    </w:p>
    <w:p w14:paraId="1EDC65E8" w14:textId="77777777" w:rsidR="003240A3" w:rsidRPr="003240A3" w:rsidRDefault="003240A3" w:rsidP="003240A3">
      <w:pPr>
        <w:spacing w:after="0"/>
        <w:rPr>
          <w:sz w:val="24"/>
          <w:szCs w:val="24"/>
          <w:lang w:val="en-IN"/>
        </w:rPr>
      </w:pPr>
      <w:r w:rsidRPr="003240A3">
        <w:rPr>
          <w:b/>
          <w:bCs/>
          <w:sz w:val="24"/>
          <w:szCs w:val="24"/>
          <w:lang w:val="en-IN"/>
        </w:rPr>
        <w:t>YouTube Clone | HTML, CSS</w:t>
      </w:r>
    </w:p>
    <w:p w14:paraId="083E39B2" w14:textId="77777777" w:rsidR="003240A3" w:rsidRPr="003240A3" w:rsidRDefault="003240A3" w:rsidP="003240A3">
      <w:pPr>
        <w:numPr>
          <w:ilvl w:val="0"/>
          <w:numId w:val="12"/>
        </w:numPr>
        <w:spacing w:after="0"/>
        <w:rPr>
          <w:sz w:val="24"/>
          <w:szCs w:val="24"/>
          <w:lang w:val="en-IN"/>
        </w:rPr>
      </w:pPr>
      <w:r w:rsidRPr="003240A3">
        <w:rPr>
          <w:sz w:val="24"/>
          <w:szCs w:val="24"/>
          <w:lang w:val="en-IN"/>
        </w:rPr>
        <w:t>Recreated the UI of YouTube with a focus on layout accuracy and responsive design using HTML and CSS.</w:t>
      </w:r>
    </w:p>
    <w:p w14:paraId="6D083C82" w14:textId="77777777" w:rsidR="003240A3" w:rsidRDefault="003240A3" w:rsidP="003240A3">
      <w:pPr>
        <w:numPr>
          <w:ilvl w:val="0"/>
          <w:numId w:val="12"/>
        </w:numPr>
        <w:rPr>
          <w:sz w:val="24"/>
          <w:szCs w:val="24"/>
          <w:lang w:val="en-IN"/>
        </w:rPr>
      </w:pPr>
      <w:r w:rsidRPr="003240A3">
        <w:rPr>
          <w:sz w:val="24"/>
          <w:szCs w:val="24"/>
          <w:lang w:val="en-IN"/>
        </w:rPr>
        <w:t>Implemented a structured video grid, sidebar navigation, and header components to mimic the real platform's user interface.</w:t>
      </w:r>
    </w:p>
    <w:p w14:paraId="6E2E287D" w14:textId="77777777" w:rsidR="003240A3" w:rsidRDefault="003240A3" w:rsidP="003240A3">
      <w:pPr>
        <w:rPr>
          <w:rFonts w:cstheme="majorHAnsi"/>
          <w:b/>
          <w:bCs/>
          <w:color w:val="000000" w:themeColor="text1"/>
          <w:sz w:val="24"/>
          <w:szCs w:val="24"/>
          <w:lang w:val="en-IN"/>
        </w:rPr>
      </w:pPr>
      <w:proofErr w:type="spellStart"/>
      <w:r w:rsidRPr="003240A3">
        <w:rPr>
          <w:rFonts w:cstheme="majorHAnsi"/>
          <w:b/>
          <w:bCs/>
          <w:color w:val="000000" w:themeColor="text1"/>
          <w:sz w:val="24"/>
          <w:szCs w:val="24"/>
          <w:lang w:val="en-IN"/>
        </w:rPr>
        <w:t>EchoVerse</w:t>
      </w:r>
      <w:proofErr w:type="spellEnd"/>
      <w:r w:rsidRPr="003240A3">
        <w:rPr>
          <w:rFonts w:cstheme="majorHAnsi"/>
          <w:b/>
          <w:bCs/>
          <w:color w:val="000000" w:themeColor="text1"/>
          <w:sz w:val="24"/>
          <w:szCs w:val="24"/>
          <w:lang w:val="en-IN"/>
        </w:rPr>
        <w:t xml:space="preserve"> | HTML, CSS, JavaScript</w:t>
      </w:r>
    </w:p>
    <w:p w14:paraId="539A4D16" w14:textId="19CD25C1" w:rsidR="003240A3" w:rsidRPr="003240A3" w:rsidRDefault="003240A3" w:rsidP="003240A3">
      <w:pPr>
        <w:pStyle w:val="ListParagraph"/>
        <w:numPr>
          <w:ilvl w:val="0"/>
          <w:numId w:val="13"/>
        </w:numPr>
        <w:rPr>
          <w:sz w:val="24"/>
          <w:szCs w:val="24"/>
          <w:lang w:val="en-IN"/>
        </w:rPr>
      </w:pPr>
      <w:r w:rsidRPr="003240A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Designed and developed an interactive web universe showcasing engaging content through animated UI elements and themed navigation.</w:t>
      </w:r>
    </w:p>
    <w:p w14:paraId="618C1F6E" w14:textId="77777777" w:rsidR="003240A3" w:rsidRPr="003240A3" w:rsidRDefault="003240A3" w:rsidP="003240A3">
      <w:pPr>
        <w:pStyle w:val="Heading1"/>
        <w:numPr>
          <w:ilvl w:val="0"/>
          <w:numId w:val="11"/>
        </w:numPr>
        <w:spacing w:before="0"/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</w:pPr>
      <w:r w:rsidRPr="003240A3">
        <w:rPr>
          <w:rFonts w:cstheme="majorHAnsi"/>
          <w:b w:val="0"/>
          <w:bCs w:val="0"/>
          <w:color w:val="000000" w:themeColor="text1"/>
          <w:sz w:val="24"/>
          <w:szCs w:val="24"/>
          <w:lang w:val="en-IN"/>
        </w:rPr>
        <w:lastRenderedPageBreak/>
        <w:t>Implemented responsive layouts, smooth transitions, and dynamic interactions to enhance user engagement and visual appeal.</w:t>
      </w:r>
    </w:p>
    <w:p w14:paraId="6BDD2316" w14:textId="77777777" w:rsidR="00E60DB7" w:rsidRDefault="00000000">
      <w:pPr>
        <w:pStyle w:val="Heading1"/>
      </w:pPr>
      <w:r>
        <w:t>INTERNSHIPS</w:t>
      </w:r>
    </w:p>
    <w:p w14:paraId="1D9806A5" w14:textId="77777777" w:rsidR="00E60DB7" w:rsidRDefault="00000000">
      <w:r w:rsidRPr="003240A3">
        <w:rPr>
          <w:b/>
          <w:bCs/>
        </w:rPr>
        <w:t>Web Development Intern | KGiSL, Coimbatore | March 2025 – Present</w:t>
      </w:r>
      <w:r w:rsidRPr="003240A3">
        <w:rPr>
          <w:b/>
          <w:bCs/>
        </w:rPr>
        <w:br/>
      </w:r>
      <w:r>
        <w:t>- Working on front-end development tasks and UI enhancements for real-time applications.</w:t>
      </w:r>
      <w:r>
        <w:br/>
        <w:t>- Collaborating with senior developers on responsive web design and performance optimization.</w:t>
      </w:r>
      <w:r>
        <w:br/>
        <w:t>- Gaining hands-on experience with HTML, CSS, JavaScript, and Bootstrap in real-world projects.</w:t>
      </w:r>
    </w:p>
    <w:p w14:paraId="6C43A0F6" w14:textId="77777777" w:rsidR="00E60DB7" w:rsidRDefault="00000000">
      <w:r w:rsidRPr="003240A3">
        <w:rPr>
          <w:b/>
          <w:bCs/>
        </w:rPr>
        <w:t>Mobile App Development Intern | New Technology | September 2023</w:t>
      </w:r>
      <w:r>
        <w:br/>
        <w:t>- Built mobile applications using Flutter and Dart.</w:t>
      </w:r>
      <w:r>
        <w:br/>
        <w:t>- Focused on UI/UX design and performance optimization.</w:t>
      </w:r>
    </w:p>
    <w:p w14:paraId="7982DFF8" w14:textId="77777777" w:rsidR="00E60DB7" w:rsidRDefault="00000000">
      <w:pPr>
        <w:pStyle w:val="Heading1"/>
      </w:pPr>
      <w:r>
        <w:t>CERTIFICATIONS &amp; ACHIEVEMENTS</w:t>
      </w:r>
    </w:p>
    <w:p w14:paraId="2CD72ECC" w14:textId="77777777" w:rsidR="00E60DB7" w:rsidRDefault="00000000">
      <w:r>
        <w:t>• IT Galaxy’23 – National Level Virtual Tech Symposium</w:t>
      </w:r>
      <w:r>
        <w:br/>
        <w:t xml:space="preserve">  Winner, IT Braniac (Quiz)</w:t>
      </w:r>
    </w:p>
    <w:p w14:paraId="562B0BC5" w14:textId="77777777" w:rsidR="00E60DB7" w:rsidRDefault="00000000">
      <w:r>
        <w:t>• GENIX 24 – National Level Technical Symposium</w:t>
      </w:r>
      <w:r>
        <w:br/>
        <w:t xml:space="preserve">  Winner, Discover (Quiz)</w:t>
      </w:r>
    </w:p>
    <w:p w14:paraId="4C6F5F3B" w14:textId="77777777" w:rsidR="00E60DB7" w:rsidRDefault="00000000">
      <w:pPr>
        <w:pStyle w:val="Heading1"/>
      </w:pPr>
      <w:r>
        <w:t>EXTRACURRICULAR ACTIVITIES</w:t>
      </w:r>
    </w:p>
    <w:p w14:paraId="67A52C07" w14:textId="77777777" w:rsidR="00E60DB7" w:rsidRDefault="00000000">
      <w:r>
        <w:t>Event Organizer | Department of Information Technology, 2024</w:t>
      </w:r>
      <w:r>
        <w:br/>
        <w:t>- Successfully organized the “Connection Competition” during the Gateway function.</w:t>
      </w:r>
      <w:r>
        <w:br/>
        <w:t>- Managed logistics, coordinated with participants, and led a team of volunteers.</w:t>
      </w:r>
    </w:p>
    <w:p w14:paraId="46970154" w14:textId="77777777" w:rsidR="00E60DB7" w:rsidRDefault="00000000">
      <w:pPr>
        <w:pStyle w:val="Heading1"/>
      </w:pPr>
      <w:r>
        <w:t>DECLARATION</w:t>
      </w:r>
    </w:p>
    <w:p w14:paraId="2A1AC5DD" w14:textId="77777777" w:rsidR="00E60DB7" w:rsidRDefault="00000000">
      <w:r>
        <w:t>I hereby declare that the information provided above is true and correct to the best of my knowledge and belief.</w:t>
      </w:r>
    </w:p>
    <w:sectPr w:rsidR="00E60D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7860EC"/>
    <w:multiLevelType w:val="hybridMultilevel"/>
    <w:tmpl w:val="F3720240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3CA95D85"/>
    <w:multiLevelType w:val="multilevel"/>
    <w:tmpl w:val="13FC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26098B"/>
    <w:multiLevelType w:val="multilevel"/>
    <w:tmpl w:val="ABE2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3277ED"/>
    <w:multiLevelType w:val="hybridMultilevel"/>
    <w:tmpl w:val="37F61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052922">
    <w:abstractNumId w:val="8"/>
  </w:num>
  <w:num w:numId="2" w16cid:durableId="620956606">
    <w:abstractNumId w:val="6"/>
  </w:num>
  <w:num w:numId="3" w16cid:durableId="520122938">
    <w:abstractNumId w:val="5"/>
  </w:num>
  <w:num w:numId="4" w16cid:durableId="787117517">
    <w:abstractNumId w:val="4"/>
  </w:num>
  <w:num w:numId="5" w16cid:durableId="273444726">
    <w:abstractNumId w:val="7"/>
  </w:num>
  <w:num w:numId="6" w16cid:durableId="1984891320">
    <w:abstractNumId w:val="3"/>
  </w:num>
  <w:num w:numId="7" w16cid:durableId="2121873049">
    <w:abstractNumId w:val="2"/>
  </w:num>
  <w:num w:numId="8" w16cid:durableId="1443264059">
    <w:abstractNumId w:val="1"/>
  </w:num>
  <w:num w:numId="9" w16cid:durableId="1520855743">
    <w:abstractNumId w:val="0"/>
  </w:num>
  <w:num w:numId="10" w16cid:durableId="1052777309">
    <w:abstractNumId w:val="12"/>
  </w:num>
  <w:num w:numId="11" w16cid:durableId="1618372027">
    <w:abstractNumId w:val="11"/>
  </w:num>
  <w:num w:numId="12" w16cid:durableId="1063017999">
    <w:abstractNumId w:val="10"/>
  </w:num>
  <w:num w:numId="13" w16cid:durableId="7317310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40A3"/>
    <w:rsid w:val="00326F90"/>
    <w:rsid w:val="003D558C"/>
    <w:rsid w:val="00AA1D8D"/>
    <w:rsid w:val="00B47730"/>
    <w:rsid w:val="00B773A0"/>
    <w:rsid w:val="00CB0664"/>
    <w:rsid w:val="00D3536C"/>
    <w:rsid w:val="00E60D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54021A"/>
  <w14:defaultImageDpi w14:val="300"/>
  <w15:docId w15:val="{4BA5F67A-71CC-47B3-8AB6-04478E901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Harsha Thangavel</cp:lastModifiedBy>
  <cp:revision>3</cp:revision>
  <dcterms:created xsi:type="dcterms:W3CDTF">2025-04-12T13:19:00Z</dcterms:created>
  <dcterms:modified xsi:type="dcterms:W3CDTF">2025-04-13T03:19:00Z</dcterms:modified>
  <cp:category/>
</cp:coreProperties>
</file>